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371600" cy="102062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file picture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0206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Rodolfo Ravelli</w:t>
      </w:r>
    </w:p>
    <w:p>
      <w:r>
        <w:t>Email: your.email@example.com | Phone: (XX) XXXXX-XXXX | LinkedIn: linkedin.com/in/yourprofile</w:t>
      </w:r>
    </w:p>
    <w:p>
      <w:pPr>
        <w:pStyle w:val="Heading2"/>
      </w:pPr>
      <w:r>
        <w:t>Professional Summary</w:t>
      </w:r>
    </w:p>
    <w:p>
      <w:r>
        <w:t>Experienced professional with a strong background in [Your Field]. Skilled in [Key Skills]. Seeking to leverage expertise in [Area] to contribute to [Company Name].</w:t>
      </w:r>
    </w:p>
    <w:p>
      <w:pPr>
        <w:pStyle w:val="Heading2"/>
      </w:pPr>
      <w:r>
        <w:t>Work Experience</w:t>
      </w:r>
    </w:p>
    <w:p>
      <w:r>
        <w:rPr>
          <w:b/>
        </w:rPr>
        <w:t>Job Title at Company Name</w:t>
      </w:r>
      <w:r>
        <w:t xml:space="preserve"> | Location | Month Year – Present</w:t>
        <w:br/>
      </w:r>
      <w:r>
        <w:t>- Describe your responsibilities and achievements here, using bullet points or short sentences.</w:t>
        <w:br/>
        <w:t>- Another key responsibility or accomplishment.</w:t>
      </w:r>
    </w:p>
    <w:p>
      <w:pPr>
        <w:pStyle w:val="Heading2"/>
      </w:pPr>
      <w:r>
        <w:t>Education</w:t>
      </w:r>
    </w:p>
    <w:p>
      <w:r>
        <w:rPr>
          <w:b/>
        </w:rPr>
        <w:t>Degree, Major</w:t>
      </w:r>
      <w:r>
        <w:t xml:space="preserve"> | University Name, Location | Month Year – Month Year</w:t>
        <w:br/>
      </w:r>
      <w:r>
        <w:t>- Any relevant coursework or honors.</w:t>
      </w:r>
    </w:p>
    <w:p>
      <w:pPr>
        <w:pStyle w:val="Heading2"/>
      </w:pPr>
      <w:r>
        <w:t>Skills</w:t>
      </w:r>
    </w:p>
    <w:p>
      <w:r>
        <w:t>- Skill 1</w:t>
        <w:br/>
        <w:t>- Skill 2</w:t>
        <w:br/>
        <w:t>- Skill 3</w:t>
        <w:br/>
        <w:t>- Skill 4</w:t>
      </w:r>
    </w:p>
    <w:p>
      <w:pPr>
        <w:pStyle w:val="Heading2"/>
      </w:pPr>
      <w:r>
        <w:t>Certifications</w:t>
      </w:r>
    </w:p>
    <w:p>
      <w:r>
        <w:t>- Certification Name, Issuing Organization, Year</w:t>
        <w:br/>
        <w:t>- Another Certification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